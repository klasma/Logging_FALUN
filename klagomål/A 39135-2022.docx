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39135-2022 i Falu kommun</w:t>
      </w:r>
    </w:p>
    <w:p>
      <w:r>
        <w:t>Detta dokument behandlar höga naturvärden i avverkningsamälan A 39135-2022 i Falu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plattlummer (S, §9), svart trolldruva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9135-2022.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