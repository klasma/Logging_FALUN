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18067-2023 i Falu kommun</w:t>
      </w:r>
    </w:p>
    <w:p>
      <w:r>
        <w:t>Detta dokument behandlar höga naturvärden i avverkningsamälan A 18067-2023 i Falu kommun. Denna avverkningsanmälan inkom 2023-04-24 och omfattar 7,7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1003"/>
            <wp:docPr id="1" name="Picture 1"/>
            <wp:cNvGraphicFramePr>
              <a:graphicFrameLocks noChangeAspect="1"/>
            </wp:cNvGraphicFramePr>
            <a:graphic>
              <a:graphicData uri="http://schemas.openxmlformats.org/drawingml/2006/picture">
                <pic:pic>
                  <pic:nvPicPr>
                    <pic:cNvPr id="0" name="A 18067-2023.png"/>
                    <pic:cNvPicPr/>
                  </pic:nvPicPr>
                  <pic:blipFill>
                    <a:blip r:embed="rId16"/>
                    <a:stretch>
                      <a:fillRect/>
                    </a:stretch>
                  </pic:blipFill>
                  <pic:spPr>
                    <a:xfrm>
                      <a:off x="0" y="0"/>
                      <a:ext cx="5486400" cy="58210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6723848, E 534858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