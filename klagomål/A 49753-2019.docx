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49753-2019 i Falu kommun</w:t>
      </w:r>
    </w:p>
    <w:p>
      <w:r>
        <w:t>Detta dokument behandlar höga naturvärden i avverkningsamälan A 49753-2019 i Falu kommun. Denna avverkningsanmälan inkom 2019-09-23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smal trollknäppare (VU), smalfotad taggsvamp (VU), tajgataggsvamp (VU), vedsäckmossa (VU), blanksvart spiklav (NT), dvärgbägarlav (NT), garnlav (NT), gränsticka (NT), kolflarnlav (NT), kortskaftad ärgspik (NT), mörk kolflarnlav (NT), nordtagging (NT), tallticka (NT), vaddporing (NT), varglav (NT, §8), vedskivlav (NT), bronshjon (S), dropptaggsvamp (S), skuggblåslav (S), vedticka (S) och huggorm (§6).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753-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6756614, E 542246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