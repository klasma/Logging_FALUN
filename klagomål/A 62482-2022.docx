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62482-2022 i Falu kommun</w:t>
      </w:r>
    </w:p>
    <w:p>
      <w:r>
        <w:t>Detta dokument behandlar höga naturvärden i avverkningsamälan A 62482-2022 i Falu kommun. Denna avverkningsanmälan inkom 2022-12-29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bronshjon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2482-2022.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6742681, E 553443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