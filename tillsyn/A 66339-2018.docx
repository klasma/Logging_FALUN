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66339-2018 i Falu kommun</w:t>
      </w:r>
    </w:p>
    <w:p>
      <w:r>
        <w:t>Detta dokument behandlar höga naturvärden i avverkningsamälan A 66339-2018 i Falu kommun. Denna avverkningsanmälan inkom 2018-11-24 och omfattar 2,5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326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6339-2018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6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6713863, E 526454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