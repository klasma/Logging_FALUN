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51961-2022 i Falu kommun</w:t>
      </w:r>
    </w:p>
    <w:p>
      <w:r>
        <w:t>Detta dokument behandlar höga naturvärden i avverkningsamälan A 51961-2022 i Falu kommun. Denna avverkningsanmälan inkom 2022-11-07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spillkråka (NT, §4), bronshjon (S) och mindre märgborre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2974"/>
            <wp:docPr id="1" name="Picture 1"/>
            <wp:cNvGraphicFramePr>
              <a:graphicFrameLocks noChangeAspect="1"/>
            </wp:cNvGraphicFramePr>
            <a:graphic>
              <a:graphicData uri="http://schemas.openxmlformats.org/drawingml/2006/picture">
                <pic:pic>
                  <pic:nvPicPr>
                    <pic:cNvPr id="0" name="A 51961-2022.png"/>
                    <pic:cNvPicPr/>
                  </pic:nvPicPr>
                  <pic:blipFill>
                    <a:blip r:embed="rId16"/>
                    <a:stretch>
                      <a:fillRect/>
                    </a:stretch>
                  </pic:blipFill>
                  <pic:spPr>
                    <a:xfrm>
                      <a:off x="0" y="0"/>
                      <a:ext cx="5486400" cy="54829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6712268, E 546555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