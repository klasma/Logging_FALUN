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3870-2019 i Falu kommun</w:t>
      </w:r>
    </w:p>
    <w:p>
      <w:r>
        <w:t>Detta dokument behandlar höga naturvärden i avverkningsamälan A 3870-2019 i Falu kommun. Denna avverkningsanmälan inkom 2019-01-17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grönfink (EN, §4), rödvingetrast (NT, §4), slaguggla (NT, §4), svartvit flugsnappare (NT, §4) och ärtsångare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3870-2019.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6719929, E 529668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Rödvingetrast (NT, §4)</w:t>
      </w:r>
    </w:p>
    <w:p>
      <w:pPr>
        <w:pStyle w:val="ListBullet"/>
      </w:pPr>
      <w:r>
        <w:t>Slaguggla (NT, §4)</w:t>
      </w:r>
    </w:p>
    <w:p>
      <w:pPr>
        <w:pStyle w:val="ListBullet"/>
      </w:pPr>
      <w:r>
        <w:t>Svartvit flugsnappare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