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7993-2019 i Falu kommun</w:t>
      </w:r>
    </w:p>
    <w:p>
      <w:r>
        <w:t>Detta dokument behandlar höga naturvärden i avverkningsamälan A 7993-2019 i Falu kommun. Denna avverkningsanmälan inkom 2019-02-05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garnlav (NT), kolflarnlav (NT), kortskaftad ärgspik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7993-2019.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6756590, E 550888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