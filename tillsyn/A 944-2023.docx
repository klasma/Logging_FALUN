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944-2023 i Falu kommun</w:t>
      </w:r>
    </w:p>
    <w:p>
      <w:r>
        <w:t>Detta dokument behandlar höga naturvärden i avverkningsamälan A 944-2023 i Falu kommun. Denna avverkningsanmälan inkom 2023-01-07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dvärgbägarlav (NT), garnlav (NT), gränsticka (NT), kolflarnlav (NT), kortskaftad ärgspik (NT), mörk kolflarnlav (NT), vedskivlav (NT), vedtrappmossa (NT), vitgrynig nållav (NT), bårdlav (S), gulnål (S), korallblylav (S), nästlav (S), skuggblåslav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944-2023.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6752105, E 549067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2305"/>
            <wp:docPr id="2" name="Picture 2"/>
            <wp:cNvGraphicFramePr>
              <a:graphicFrameLocks noChangeAspect="1"/>
            </wp:cNvGraphicFramePr>
            <a:graphic>
              <a:graphicData uri="http://schemas.openxmlformats.org/drawingml/2006/picture">
                <pic:pic>
                  <pic:nvPicPr>
                    <pic:cNvPr id="0" name="A 944-2023.png"/>
                    <pic:cNvPicPr/>
                  </pic:nvPicPr>
                  <pic:blipFill>
                    <a:blip r:embed="rId17"/>
                    <a:stretch>
                      <a:fillRect/>
                    </a:stretch>
                  </pic:blipFill>
                  <pic:spPr>
                    <a:xfrm>
                      <a:off x="0" y="0"/>
                      <a:ext cx="5486400" cy="398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6752105, E 549067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